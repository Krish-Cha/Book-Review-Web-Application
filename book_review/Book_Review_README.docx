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C70C2" w:rsidRDefault="00000000">
      <w:pPr>
        <w:pStyle w:val="Title"/>
      </w:pPr>
      <w:r>
        <w:t>Book Review Web Application</w:t>
      </w:r>
    </w:p>
    <w:p w:rsidR="00AC70C2" w:rsidRDefault="00000000">
      <w:r>
        <w:t>A simple Book Review system built using Django and Bootstrap. This project allows users to add books and post reviews for each book.</w:t>
      </w:r>
    </w:p>
    <w:p w:rsidR="00AC70C2" w:rsidRDefault="00000000">
      <w:pPr>
        <w:pStyle w:val="Heading1"/>
      </w:pPr>
      <w:r>
        <w:t>Features</w:t>
      </w:r>
    </w:p>
    <w:p w:rsidR="00AC70C2" w:rsidRDefault="00000000">
      <w:pPr>
        <w:pStyle w:val="ListBullet"/>
      </w:pPr>
      <w:r>
        <w:t>• Add new books (Title, Author)</w:t>
      </w:r>
    </w:p>
    <w:p w:rsidR="00AC70C2" w:rsidRDefault="00000000">
      <w:pPr>
        <w:pStyle w:val="ListBullet"/>
      </w:pPr>
      <w:r>
        <w:t>• View list of books</w:t>
      </w:r>
    </w:p>
    <w:p w:rsidR="00AC70C2" w:rsidRDefault="00000000">
      <w:pPr>
        <w:pStyle w:val="ListBullet"/>
      </w:pPr>
      <w:r>
        <w:t>• Post reviews with rating and comment</w:t>
      </w:r>
    </w:p>
    <w:p w:rsidR="00AC70C2" w:rsidRDefault="00000000">
      <w:pPr>
        <w:pStyle w:val="ListBullet"/>
      </w:pPr>
      <w:r>
        <w:t>• Caching of book list using Django cache (locmem)</w:t>
      </w:r>
    </w:p>
    <w:p w:rsidR="00AC70C2" w:rsidRDefault="00000000">
      <w:pPr>
        <w:pStyle w:val="ListBullet"/>
      </w:pPr>
      <w:r>
        <w:t>• Proper test cases written using Django’s TestCase</w:t>
      </w:r>
    </w:p>
    <w:p w:rsidR="00AC70C2" w:rsidRDefault="00000000">
      <w:pPr>
        <w:pStyle w:val="Heading1"/>
      </w:pPr>
      <w:r>
        <w:t>Tech Stack</w:t>
      </w:r>
    </w:p>
    <w:p w:rsidR="00AC70C2" w:rsidRDefault="00000000">
      <w:pPr>
        <w:pStyle w:val="ListBullet"/>
      </w:pPr>
      <w:r>
        <w:t>• Python 3.x</w:t>
      </w:r>
    </w:p>
    <w:p w:rsidR="00AC70C2" w:rsidRDefault="00000000">
      <w:pPr>
        <w:pStyle w:val="ListBullet"/>
      </w:pPr>
      <w:r>
        <w:t>• Django 4.x</w:t>
      </w:r>
    </w:p>
    <w:p w:rsidR="00AC70C2" w:rsidRDefault="00000000">
      <w:pPr>
        <w:pStyle w:val="ListBullet"/>
      </w:pPr>
      <w:r>
        <w:t>• Bootstrap 5</w:t>
      </w:r>
    </w:p>
    <w:p w:rsidR="00AC70C2" w:rsidRDefault="00000000">
      <w:pPr>
        <w:pStyle w:val="ListBullet"/>
      </w:pPr>
      <w:r>
        <w:t>• HTML/CSS</w:t>
      </w:r>
    </w:p>
    <w:p w:rsidR="00AC70C2" w:rsidRDefault="00000000">
      <w:pPr>
        <w:pStyle w:val="ListBullet"/>
      </w:pPr>
      <w:r>
        <w:t>• SQLite (Default Django DB)</w:t>
      </w:r>
    </w:p>
    <w:p w:rsidR="00AC70C2" w:rsidRDefault="00000000">
      <w:pPr>
        <w:pStyle w:val="ListBullet"/>
      </w:pPr>
      <w:r>
        <w:t>• LocMem Cache</w:t>
      </w:r>
    </w:p>
    <w:p w:rsidR="00AC70C2" w:rsidRDefault="00000000">
      <w:pPr>
        <w:pStyle w:val="Heading1"/>
      </w:pPr>
      <w:r>
        <w:t>Project Structure</w:t>
      </w:r>
    </w:p>
    <w:p w:rsidR="00AC70C2" w:rsidRDefault="00000000">
      <w:r>
        <w:br/>
        <w:t>book_review/</w:t>
      </w:r>
      <w:r>
        <w:br/>
        <w:t>├── book_review/            # Django Project Settings</w:t>
      </w:r>
      <w:r>
        <w:br/>
        <w:t>│   └── settings.py</w:t>
      </w:r>
      <w:r>
        <w:br/>
        <w:t>│   └── urls.py</w:t>
      </w:r>
      <w:r>
        <w:br/>
        <w:t>├── book_app/               # Main Application</w:t>
      </w:r>
      <w:r>
        <w:br/>
        <w:t>│   └── models.py</w:t>
      </w:r>
      <w:r>
        <w:br/>
        <w:t>│   └── views.py</w:t>
      </w:r>
      <w:r>
        <w:br/>
        <w:t>│   └── urls.py</w:t>
      </w:r>
      <w:r>
        <w:br/>
        <w:t>│   └── tests.py</w:t>
      </w:r>
      <w:r>
        <w:br/>
        <w:t>│   └── templates/</w:t>
      </w:r>
      <w:r>
        <w:br/>
        <w:t>│       └── book_app/</w:t>
      </w:r>
      <w:r>
        <w:br/>
        <w:t>│           ├── home.html</w:t>
      </w:r>
      <w:r>
        <w:br/>
        <w:t>│           ├── add_book.html</w:t>
      </w:r>
      <w:r>
        <w:br/>
        <w:t>│           └── add_review.html</w:t>
      </w:r>
      <w:r>
        <w:br/>
        <w:t>├── db.sqlite3</w:t>
      </w:r>
      <w:r>
        <w:br/>
        <w:t>└── manage.py</w:t>
      </w:r>
      <w:r>
        <w:br/>
      </w:r>
    </w:p>
    <w:p w:rsidR="00AC70C2" w:rsidRDefault="00000000">
      <w:pPr>
        <w:pStyle w:val="Heading1"/>
      </w:pPr>
      <w:r>
        <w:lastRenderedPageBreak/>
        <w:t>Setup Instructions</w:t>
      </w:r>
    </w:p>
    <w:p w:rsidR="00CE1565" w:rsidRDefault="00000000" w:rsidP="00CE1565">
      <w:r>
        <w:t>1. Clone the Repository:</w:t>
      </w:r>
      <w:r>
        <w:br/>
        <w:t xml:space="preserve">   git clone </w:t>
      </w:r>
      <w:hyperlink r:id="rId6" w:history="1">
        <w:r w:rsidR="00CE1565" w:rsidRPr="00533521">
          <w:rPr>
            <w:rStyle w:val="Hyperlink"/>
          </w:rPr>
          <w:t>https://github.com/Krish-Cha/Book-Review-We</w:t>
        </w:r>
        <w:r w:rsidR="00CE1565" w:rsidRPr="00533521">
          <w:rPr>
            <w:rStyle w:val="Hyperlink"/>
          </w:rPr>
          <w:t xml:space="preserve">b  </w:t>
        </w:r>
        <w:r w:rsidR="00CE1565" w:rsidRPr="00533521">
          <w:rPr>
            <w:rStyle w:val="Hyperlink"/>
          </w:rPr>
          <w:t>Application/tree/main/book_review</w:t>
        </w:r>
      </w:hyperlink>
    </w:p>
    <w:p w:rsidR="00AC70C2" w:rsidRDefault="00000000">
      <w:r>
        <w:t xml:space="preserve">   cd book-review</w:t>
      </w:r>
    </w:p>
    <w:p w:rsidR="00AC70C2" w:rsidRDefault="00000000">
      <w:r>
        <w:t>2. Create a Virtual Environment (Optional but Recommended):</w:t>
      </w:r>
      <w:r>
        <w:br/>
        <w:t xml:space="preserve">   python -m venv env</w:t>
      </w:r>
      <w:r>
        <w:br/>
        <w:t xml:space="preserve">   source env/bin/activate  (On Windows use `env\Scripts\activate`)</w:t>
      </w:r>
    </w:p>
    <w:p w:rsidR="00AC70C2" w:rsidRDefault="00000000">
      <w:r>
        <w:t>3. Install Dependencies:</w:t>
      </w:r>
      <w:r>
        <w:br/>
        <w:t xml:space="preserve">   pip install -r requirements.txt</w:t>
      </w:r>
      <w:r>
        <w:br/>
        <w:t xml:space="preserve">   (or manually: pip install django)</w:t>
      </w:r>
    </w:p>
    <w:p w:rsidR="00AC70C2" w:rsidRDefault="00000000">
      <w:r>
        <w:t>4. Run Migrations:</w:t>
      </w:r>
      <w:r>
        <w:br/>
        <w:t xml:space="preserve">   python manage.py migrate</w:t>
      </w:r>
    </w:p>
    <w:p w:rsidR="00AC70C2" w:rsidRDefault="00000000">
      <w:r>
        <w:t>5. Run the Development Server:</w:t>
      </w:r>
      <w:r>
        <w:br/>
        <w:t xml:space="preserve">   python manage.py runserver</w:t>
      </w:r>
      <w:r>
        <w:br/>
        <w:t xml:space="preserve">   Open your browser and go to: http://127.0.0.1:8000/</w:t>
      </w:r>
    </w:p>
    <w:p w:rsidR="00AC70C2" w:rsidRDefault="00000000">
      <w:pPr>
        <w:pStyle w:val="Heading1"/>
      </w:pPr>
      <w:r>
        <w:t>Running Tests</w:t>
      </w:r>
    </w:p>
    <w:p w:rsidR="00AC70C2" w:rsidRDefault="00000000">
      <w:r>
        <w:t>To run tests, use the command:</w:t>
      </w:r>
      <w:r>
        <w:br/>
        <w:t>python manage.py test</w:t>
      </w:r>
    </w:p>
    <w:p w:rsidR="00AC70C2" w:rsidRDefault="00000000">
      <w:pPr>
        <w:pStyle w:val="Heading1"/>
      </w:pPr>
      <w:r>
        <w:t>Requirements Fulfilled</w:t>
      </w:r>
    </w:p>
    <w:p w:rsidR="00AC70C2" w:rsidRDefault="00000000">
      <w:r>
        <w:t>✅ Add books (title, author)</w:t>
      </w:r>
    </w:p>
    <w:p w:rsidR="00AC70C2" w:rsidRDefault="00000000">
      <w:r>
        <w:t>✅ View list of all books</w:t>
      </w:r>
    </w:p>
    <w:p w:rsidR="00AC70C2" w:rsidRDefault="00000000">
      <w:r>
        <w:t>✅ Add review to specific book</w:t>
      </w:r>
    </w:p>
    <w:p w:rsidR="00AC70C2" w:rsidRDefault="00000000">
      <w:r>
        <w:t>✅ Cache book list using LocMem</w:t>
      </w:r>
    </w:p>
    <w:p w:rsidR="00AC70C2" w:rsidRDefault="00000000">
      <w:r>
        <w:t>✅ Tests implemented</w:t>
      </w:r>
    </w:p>
    <w:p w:rsidR="00AC70C2" w:rsidRDefault="00000000">
      <w:r>
        <w:t>✅ Django</w:t>
      </w:r>
      <w:r w:rsidR="0068158F">
        <w:t xml:space="preserve"> Framework</w:t>
      </w:r>
    </w:p>
    <w:p w:rsidR="00CE1565" w:rsidRDefault="00000000" w:rsidP="00CE1565">
      <w:r>
        <w:rPr>
          <w:rFonts w:ascii="Segoe UI Emoji" w:hAnsi="Segoe UI Emoji" w:cs="Segoe UI Emoji"/>
        </w:rPr>
        <w:t>✅</w:t>
      </w:r>
      <w:r>
        <w:t xml:space="preserve"> Bootstrap-based frontend</w:t>
      </w:r>
    </w:p>
    <w:p w:rsidR="00AC70C2" w:rsidRPr="00CE1565" w:rsidRDefault="00000000" w:rsidP="00CE1565">
      <w:pPr>
        <w:pStyle w:val="NoSpacing"/>
        <w:spacing w:line="276" w:lineRule="auto"/>
        <w:rPr>
          <w:sz w:val="24"/>
          <w:szCs w:val="24"/>
        </w:rPr>
      </w:pPr>
      <w:r w:rsidRPr="00CE1565">
        <w:rPr>
          <w:sz w:val="24"/>
          <w:szCs w:val="24"/>
        </w:rPr>
        <w:t>Author</w:t>
      </w:r>
    </w:p>
    <w:p w:rsidR="00AC70C2" w:rsidRPr="00CE1565" w:rsidRDefault="00000000" w:rsidP="00CE1565">
      <w:pPr>
        <w:pStyle w:val="NoSpacing"/>
        <w:spacing w:line="276" w:lineRule="auto"/>
        <w:rPr>
          <w:sz w:val="24"/>
          <w:szCs w:val="24"/>
        </w:rPr>
      </w:pPr>
      <w:r w:rsidRPr="00CE1565">
        <w:rPr>
          <w:sz w:val="24"/>
          <w:szCs w:val="24"/>
        </w:rPr>
        <w:t>Krishna Chaurasiya</w:t>
      </w:r>
      <w:r w:rsidRPr="00CE1565">
        <w:rPr>
          <w:sz w:val="24"/>
          <w:szCs w:val="24"/>
        </w:rPr>
        <w:br/>
        <w:t xml:space="preserve">Connect on LinkedIn: </w:t>
      </w:r>
      <w:hyperlink r:id="rId7" w:history="1">
        <w:r w:rsidR="00CE1565" w:rsidRPr="00CE1565">
          <w:rPr>
            <w:rStyle w:val="Hyperlink"/>
            <w:sz w:val="24"/>
            <w:szCs w:val="24"/>
          </w:rPr>
          <w:t>https://www.linkedin.com/in/krishna-chaurasiya-a84b9124b/</w:t>
        </w:r>
      </w:hyperlink>
    </w:p>
    <w:sectPr w:rsidR="00AC70C2" w:rsidRPr="00CE1565" w:rsidSect="00CE1565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9617311">
    <w:abstractNumId w:val="8"/>
  </w:num>
  <w:num w:numId="2" w16cid:durableId="2009287000">
    <w:abstractNumId w:val="6"/>
  </w:num>
  <w:num w:numId="3" w16cid:durableId="897471546">
    <w:abstractNumId w:val="5"/>
  </w:num>
  <w:num w:numId="4" w16cid:durableId="343942881">
    <w:abstractNumId w:val="4"/>
  </w:num>
  <w:num w:numId="5" w16cid:durableId="1466459808">
    <w:abstractNumId w:val="7"/>
  </w:num>
  <w:num w:numId="6" w16cid:durableId="1962758607">
    <w:abstractNumId w:val="3"/>
  </w:num>
  <w:num w:numId="7" w16cid:durableId="2099978030">
    <w:abstractNumId w:val="2"/>
  </w:num>
  <w:num w:numId="8" w16cid:durableId="280308592">
    <w:abstractNumId w:val="1"/>
  </w:num>
  <w:num w:numId="9" w16cid:durableId="1956446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0411"/>
    <w:rsid w:val="0006063C"/>
    <w:rsid w:val="0015074B"/>
    <w:rsid w:val="0029639D"/>
    <w:rsid w:val="00326F90"/>
    <w:rsid w:val="004D2CAD"/>
    <w:rsid w:val="0068158F"/>
    <w:rsid w:val="00AA1D8D"/>
    <w:rsid w:val="00AC70C2"/>
    <w:rsid w:val="00B47730"/>
    <w:rsid w:val="00CB0664"/>
    <w:rsid w:val="00CE156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72008"/>
  <w14:defaultImageDpi w14:val="300"/>
  <w15:docId w15:val="{52EBA4EB-2D29-49C7-9E03-4634A0383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CE156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15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krishna-chaurasiya-a84b9124b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rish-Cha/Book-Review-Web%20%20Application/tree/main/book_revie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Krishna Chaurasiya</cp:lastModifiedBy>
  <cp:revision>3</cp:revision>
  <dcterms:created xsi:type="dcterms:W3CDTF">2013-12-23T23:15:00Z</dcterms:created>
  <dcterms:modified xsi:type="dcterms:W3CDTF">2025-06-30T06:12:00Z</dcterms:modified>
  <cp:category/>
</cp:coreProperties>
</file>